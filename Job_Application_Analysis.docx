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Application Analysis</w:t>
      </w:r>
    </w:p>
    <w:p>
      <w:r>
        <w:t xml:space="preserve">**Goh Qi Xiang**  </w:t>
        <w:br/>
        <w:t xml:space="preserve">Phone: (+65) 9326 1620  </w:t>
        <w:br/>
        <w:t xml:space="preserve">Email: qixianggoh@gmail.com  </w:t>
        <w:br/>
        <w:br/>
        <w:t>---</w:t>
        <w:br/>
        <w:br/>
        <w:t xml:space="preserve">**Summary:**  </w:t>
        <w:br/>
        <w:t>Dynamic and analytical Business Analyst with a proven track record in leveraging data science principles to derive actionable insights across diverse industries. A former hospitality professional, Qi Xiang seamlessly transitioned to data analysis, equipped with strong technical skills in Python, SQL, and machine learning algorithms. Passionate about enhancing operational efficiency and driving strategic business growth through data-driven decision-making.</w:t>
        <w:br/>
        <w:br/>
        <w:t>---</w:t>
        <w:br/>
        <w:br/>
        <w:t xml:space="preserve">**Educational Qualifications:**  </w:t>
        <w:br/>
        <w:t xml:space="preserve">- **Bachelor of Science in Hotel Administration (2012-2014)**  </w:t>
        <w:br/>
        <w:t xml:space="preserve">  Singapore Institute of Technology, conferred by University of Nevada, Las Vegas  </w:t>
        <w:br/>
        <w:t xml:space="preserve">- **Diploma in Sports &amp; Exercise Sciences (2007-2010)**  </w:t>
        <w:br/>
        <w:t xml:space="preserve">  Republic Polytechnic  </w:t>
        <w:br/>
        <w:br/>
        <w:t>---</w:t>
        <w:br/>
        <w:br/>
        <w:t xml:space="preserve">**Technical Skills:**  </w:t>
        <w:br/>
        <w:t xml:space="preserve">- **Programming Languages:** Proficient in Python and SQL for data manipulation and analysis  </w:t>
        <w:br/>
        <w:t xml:space="preserve">- **Data Visualization:** Skilled in creating intuitive visualizations using Tableau, Power BI, and Excel  </w:t>
        <w:br/>
        <w:t xml:space="preserve">- **Data Management:** Knowledge of ETL processes and data warehousing methodologies  </w:t>
        <w:br/>
        <w:t xml:space="preserve">- **Machine Learning:** Practical understanding of machine learning techniques, including clustering and classification  </w:t>
        <w:br/>
        <w:t xml:space="preserve">- **Big Data Technologies:** Familiarity with NoSQL databases and frameworks like Hadoop and Spark  </w:t>
        <w:br/>
        <w:br/>
        <w:t>---</w:t>
        <w:br/>
        <w:br/>
        <w:t xml:space="preserve">**Analytical Skills:**  </w:t>
        <w:br/>
        <w:t xml:space="preserve">- Advanced statistical analysis capabilities with a focus on deriving actionable insights from complex datasets  </w:t>
        <w:br/>
        <w:t xml:space="preserve">- Experienced in A/B testing methodologies to evaluate the effectiveness of data-driven initiatives  </w:t>
        <w:br/>
        <w:br/>
        <w:t>---</w:t>
        <w:br/>
        <w:br/>
        <w:t xml:space="preserve">**Industry Experience:**  </w:t>
        <w:br/>
        <w:br/>
        <w:t xml:space="preserve">- **Ministry of National Development: Manager, Reporting and Analytics - Finance Division (Apr 2022 - Current)**  </w:t>
        <w:br/>
        <w:t xml:space="preserve">   - Led data analysis projects utilizing Python and machine learning to enhance data extraction from unstructured sources  </w:t>
        <w:br/>
        <w:t xml:space="preserve">   - Created automated workflows to facilitate efficient data management and deliver real-time financial insights  </w:t>
        <w:br/>
        <w:br/>
        <w:t xml:space="preserve">- **Covid 19 Joint Ops Team: Data Management Lead (Oct 2020 - Mar 2022)**  </w:t>
        <w:br/>
        <w:t xml:space="preserve">   - Directed data collection and analysis efforts for over 70 quarantine facilities, improving operational metrics and performance  </w:t>
        <w:br/>
        <w:t xml:space="preserve">   - Designed a streamlined data collection process that increased accuracy by integrating digital tools such as web forms and PowerQuery  </w:t>
        <w:br/>
        <w:br/>
        <w:t xml:space="preserve">- **The Ritz-Carlton Millennia Singapore: Revenue Analyst (Sep 2018 - Oct 2020)**  </w:t>
        <w:br/>
        <w:t xml:space="preserve">   - Provided analytical support by evaluating market demand trends and proposing pricing strategies, enhancing the hotel’s revenue optimization  </w:t>
        <w:br/>
        <w:t xml:space="preserve">   - Compiled comprehensive performance reports for senior management to aid in strategic decision-making  </w:t>
        <w:br/>
        <w:br/>
        <w:t xml:space="preserve">- **Early Career at Royal Plaza on Scotts &amp; 8 On Claymore:**  </w:t>
        <w:br/>
        <w:t xml:space="preserve">   - Developed foundational knowledge in revenue management and hospitality operations through roles as Revenue Analyst and Reservation Sales Executive  </w:t>
        <w:br/>
        <w:br/>
        <w:t>---</w:t>
        <w:br/>
        <w:br/>
        <w:t xml:space="preserve">**Contributions:**  </w:t>
        <w:br/>
        <w:t xml:space="preserve">- Innovated the application of machine learning techniques at the Ministry of National Development, strengthening the analytics capabilities of the finance division  </w:t>
        <w:br/>
        <w:t xml:space="preserve">- Drove executive decision-making by delivering comprehensive data analyses that improved operational efficiencies  </w:t>
        <w:br/>
        <w:br/>
        <w:t>---</w:t>
        <w:br/>
        <w:br/>
        <w:t xml:space="preserve">**Interests:**  </w:t>
        <w:br/>
        <w:t xml:space="preserve">- Enthusiastic about continuously exploring advancements in data analysis, focusing on data science and business intelligence  </w:t>
        <w:br/>
        <w:t xml:space="preserve">- Committed to understanding and implementing machine learning methodologies for business enhancement  </w:t>
        <w:br/>
        <w:br/>
        <w:t>---</w:t>
        <w:br/>
        <w:br/>
        <w:t xml:space="preserve">**Communication Style:**  </w:t>
        <w:br/>
        <w:t xml:space="preserve">- Excellent communicator with the ability to present complex data insights to non-technical stakeholders, promoting cross-department alignment  </w:t>
        <w:br/>
        <w:t xml:space="preserve">- Collaborative team player who excels in cooperative settings, fostering an inclusive and productive work environment  </w:t>
        <w:br/>
        <w:br/>
        <w:t>---</w:t>
        <w:br/>
        <w:br/>
        <w:t>This tailored resume emphasizes Goh Qi Xiang's qualifications, experiences, and competencies that are particularly relevant to Data Scientist roles, illustrating his ability to create impactful, data-driven solutions and strategic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